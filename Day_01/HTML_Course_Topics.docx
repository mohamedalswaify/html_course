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23F3" w14:textId="77777777" w:rsidR="0044081E" w:rsidRDefault="004D5931" w:rsidP="00032581">
      <w:pPr>
        <w:pStyle w:val="Heading1"/>
        <w:ind w:left="-90" w:firstLine="90"/>
      </w:pPr>
      <w:r>
        <w:rPr>
          <w:sz w:val="24"/>
        </w:rPr>
        <w:t>HTML Course Topics</w:t>
      </w:r>
    </w:p>
    <w:p w14:paraId="559028F9" w14:textId="77777777" w:rsidR="0044081E" w:rsidRDefault="004D5931">
      <w:pPr>
        <w:pStyle w:val="ListBullet"/>
      </w:pPr>
      <w:r>
        <w:rPr>
          <w:sz w:val="24"/>
        </w:rPr>
        <w:t>• Introduction to HTML and Basic Structure</w:t>
      </w:r>
    </w:p>
    <w:p w14:paraId="1680B080" w14:textId="77777777" w:rsidR="0044081E" w:rsidRDefault="004D5931">
      <w:pPr>
        <w:pStyle w:val="ListBullet"/>
      </w:pPr>
      <w:r>
        <w:rPr>
          <w:sz w:val="24"/>
        </w:rPr>
        <w:t>• Headings, Paragraphs, and Text Formatting</w:t>
      </w:r>
    </w:p>
    <w:p w14:paraId="61FFE262" w14:textId="77777777" w:rsidR="0044081E" w:rsidRDefault="004D5931">
      <w:pPr>
        <w:pStyle w:val="ListBullet"/>
      </w:pPr>
      <w:r>
        <w:rPr>
          <w:sz w:val="24"/>
        </w:rPr>
        <w:t>• Lists: Ordered and Unordered</w:t>
      </w:r>
    </w:p>
    <w:p w14:paraId="309CB92C" w14:textId="77777777" w:rsidR="0044081E" w:rsidRDefault="004D5931">
      <w:pPr>
        <w:pStyle w:val="ListBullet"/>
      </w:pPr>
      <w:r>
        <w:rPr>
          <w:sz w:val="24"/>
        </w:rPr>
        <w:t>• Links and Anchor Tags</w:t>
      </w:r>
    </w:p>
    <w:p w14:paraId="07789239" w14:textId="77777777" w:rsidR="0044081E" w:rsidRDefault="004D5931">
      <w:pPr>
        <w:pStyle w:val="ListBullet"/>
      </w:pPr>
      <w:r>
        <w:rPr>
          <w:sz w:val="24"/>
        </w:rPr>
        <w:t>• Images and Image Attributes</w:t>
      </w:r>
    </w:p>
    <w:p w14:paraId="378E41E4" w14:textId="77777777" w:rsidR="0044081E" w:rsidRDefault="004D5931">
      <w:pPr>
        <w:pStyle w:val="ListBullet"/>
      </w:pPr>
      <w:r>
        <w:rPr>
          <w:sz w:val="24"/>
        </w:rPr>
        <w:t>• Tables and Table Elements</w:t>
      </w:r>
    </w:p>
    <w:p w14:paraId="67828F9B" w14:textId="77777777" w:rsidR="0044081E" w:rsidRDefault="004D5931">
      <w:pPr>
        <w:pStyle w:val="ListBullet"/>
      </w:pPr>
      <w:r>
        <w:rPr>
          <w:sz w:val="24"/>
        </w:rPr>
        <w:t xml:space="preserve">• Forms: Input, Textarea, </w:t>
      </w:r>
      <w:r>
        <w:rPr>
          <w:sz w:val="24"/>
        </w:rPr>
        <w:t>Buttons</w:t>
      </w:r>
    </w:p>
    <w:p w14:paraId="16CC2DF7" w14:textId="77777777" w:rsidR="0044081E" w:rsidRDefault="004D5931">
      <w:pPr>
        <w:pStyle w:val="ListBullet"/>
      </w:pPr>
      <w:r>
        <w:rPr>
          <w:sz w:val="24"/>
        </w:rPr>
        <w:t>• Form Attributes and Validation</w:t>
      </w:r>
    </w:p>
    <w:p w14:paraId="320C0B7D" w14:textId="77777777" w:rsidR="0044081E" w:rsidRDefault="004D5931">
      <w:pPr>
        <w:pStyle w:val="ListBullet"/>
      </w:pPr>
      <w:r>
        <w:rPr>
          <w:sz w:val="24"/>
        </w:rPr>
        <w:t>• Semantic Elements: header, footer, main, section, article</w:t>
      </w:r>
    </w:p>
    <w:p w14:paraId="13217B14" w14:textId="77777777" w:rsidR="0044081E" w:rsidRDefault="004D5931">
      <w:pPr>
        <w:pStyle w:val="ListBullet"/>
      </w:pPr>
      <w:r>
        <w:rPr>
          <w:sz w:val="24"/>
        </w:rPr>
        <w:t>• Multimedia: Audio and Video Elements</w:t>
      </w:r>
    </w:p>
    <w:p w14:paraId="067B5861" w14:textId="77777777" w:rsidR="0044081E" w:rsidRDefault="004D5931">
      <w:pPr>
        <w:pStyle w:val="ListBullet"/>
      </w:pPr>
      <w:r>
        <w:rPr>
          <w:sz w:val="24"/>
        </w:rPr>
        <w:t>• HTML Entities and Symbols</w:t>
      </w:r>
    </w:p>
    <w:p w14:paraId="44FA37DC" w14:textId="77777777" w:rsidR="0044081E" w:rsidRDefault="004D5931">
      <w:pPr>
        <w:pStyle w:val="ListBullet"/>
      </w:pPr>
      <w:r>
        <w:rPr>
          <w:sz w:val="24"/>
        </w:rPr>
        <w:t>• HTML iframes and Embedding</w:t>
      </w:r>
    </w:p>
    <w:p w14:paraId="4E3DDCB8" w14:textId="77777777" w:rsidR="0044081E" w:rsidRDefault="004D5931">
      <w:pPr>
        <w:pStyle w:val="ListBullet"/>
      </w:pPr>
      <w:r>
        <w:rPr>
          <w:sz w:val="24"/>
        </w:rPr>
        <w:t>• Block vs Inline Elements</w:t>
      </w:r>
    </w:p>
    <w:p w14:paraId="36496AF7" w14:textId="77777777" w:rsidR="0044081E" w:rsidRDefault="004D5931">
      <w:pPr>
        <w:pStyle w:val="ListBullet"/>
      </w:pPr>
      <w:r>
        <w:rPr>
          <w:sz w:val="24"/>
        </w:rPr>
        <w:t>• HTML Classes and IDs</w:t>
      </w:r>
    </w:p>
    <w:p w14:paraId="399963B1" w14:textId="77777777" w:rsidR="0044081E" w:rsidRDefault="004D5931">
      <w:pPr>
        <w:pStyle w:val="ListBullet"/>
      </w:pPr>
      <w:r>
        <w:rPr>
          <w:sz w:val="24"/>
        </w:rPr>
        <w:t>• Navigat</w:t>
      </w:r>
      <w:r>
        <w:rPr>
          <w:sz w:val="24"/>
        </w:rPr>
        <w:t>ion Bars and Menus</w:t>
      </w:r>
    </w:p>
    <w:p w14:paraId="4C924E99" w14:textId="77777777" w:rsidR="0044081E" w:rsidRDefault="004D5931">
      <w:pPr>
        <w:pStyle w:val="ListBullet"/>
      </w:pPr>
      <w:r>
        <w:rPr>
          <w:sz w:val="24"/>
        </w:rPr>
        <w:t>• Meta Tags and SEO Basics</w:t>
      </w:r>
    </w:p>
    <w:p w14:paraId="23DE207F" w14:textId="77777777" w:rsidR="0044081E" w:rsidRDefault="004D5931">
      <w:pPr>
        <w:pStyle w:val="ListBullet"/>
      </w:pPr>
      <w:r>
        <w:rPr>
          <w:sz w:val="24"/>
        </w:rPr>
        <w:t>• Project Layout: Header, Footer, and Body Structure</w:t>
      </w:r>
    </w:p>
    <w:p w14:paraId="1B91649B" w14:textId="77777777" w:rsidR="0044081E" w:rsidRDefault="004D5931">
      <w:pPr>
        <w:pStyle w:val="ListBullet"/>
      </w:pPr>
      <w:r>
        <w:rPr>
          <w:sz w:val="24"/>
        </w:rPr>
        <w:t>• Full Page Design Practice with HTML</w:t>
      </w:r>
    </w:p>
    <w:p w14:paraId="33CD5830" w14:textId="77777777" w:rsidR="0044081E" w:rsidRDefault="004D5931">
      <w:pPr>
        <w:pStyle w:val="ListBullet"/>
      </w:pPr>
      <w:r>
        <w:rPr>
          <w:sz w:val="24"/>
        </w:rPr>
        <w:t>• Multi-page Project Integration</w:t>
      </w:r>
    </w:p>
    <w:p w14:paraId="67BD0705" w14:textId="77777777" w:rsidR="0044081E" w:rsidRDefault="004D5931">
      <w:pPr>
        <w:pStyle w:val="ListBullet"/>
      </w:pPr>
      <w:r>
        <w:rPr>
          <w:sz w:val="24"/>
        </w:rPr>
        <w:t>• Final Project: Complete HTML Website</w:t>
      </w:r>
    </w:p>
    <w:sectPr w:rsidR="0044081E" w:rsidSect="00032581">
      <w:pgSz w:w="12240" w:h="15840"/>
      <w:pgMar w:top="360" w:right="63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581"/>
    <w:rsid w:val="00034616"/>
    <w:rsid w:val="0006063C"/>
    <w:rsid w:val="0015074B"/>
    <w:rsid w:val="0029639D"/>
    <w:rsid w:val="00326F90"/>
    <w:rsid w:val="0044081E"/>
    <w:rsid w:val="004D5931"/>
    <w:rsid w:val="00AA1D8D"/>
    <w:rsid w:val="00B47730"/>
    <w:rsid w:val="00CB0664"/>
    <w:rsid w:val="00DC2D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613927"/>
  <w14:defaultImageDpi w14:val="300"/>
  <w15:docId w15:val="{D53C88DB-59AE-4517-B876-A15C29CF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Gamal</cp:lastModifiedBy>
  <cp:revision>3</cp:revision>
  <dcterms:created xsi:type="dcterms:W3CDTF">2013-12-23T23:15:00Z</dcterms:created>
  <dcterms:modified xsi:type="dcterms:W3CDTF">2025-06-12T12:09:00Z</dcterms:modified>
  <cp:category/>
</cp:coreProperties>
</file>